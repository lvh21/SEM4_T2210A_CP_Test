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</w:pPr>
      <w:bookmarkStart w:id="0" w:name="_haov057l2xz2" w:colFirst="0" w:colLast="0"/>
      <w:bookmarkEnd w:id="0"/>
      <w:r>
        <w:rPr>
          <w:rtl w:val="0"/>
        </w:rPr>
        <w:t xml:space="preserve">         COMPUTING PROJECT</w:t>
      </w:r>
    </w:p>
    <w:p>
      <w:pPr>
        <w:rPr>
          <w:rFonts w:ascii="Merriweather Black" w:hAnsi="Merriweather Black" w:eastAsia="Merriweather Black" w:cs="Merriweather Black"/>
        </w:rPr>
      </w:pPr>
      <w:r>
        <w:rPr>
          <w:rtl w:val="0"/>
        </w:rPr>
        <w:t>1 .</w:t>
      </w:r>
      <w:r>
        <w:rPr>
          <w:rFonts w:ascii="Merriweather Black" w:hAnsi="Merriweather Black" w:eastAsia="Merriweather Black" w:cs="Merriweather Black"/>
          <w:rtl w:val="0"/>
        </w:rPr>
        <w:t xml:space="preserve">Designing </w:t>
      </w:r>
    </w:p>
    <w:p>
      <w:r>
        <w:rPr>
          <w:rtl w:val="0"/>
        </w:rPr>
        <w:t xml:space="preserve"> </w:t>
      </w:r>
      <w:r>
        <w:drawing>
          <wp:inline distT="114300" distB="114300" distL="114300" distR="114300">
            <wp:extent cx="5730875" cy="2971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ascii="Merriweather Black" w:hAnsi="Merriweather Black" w:eastAsia="Merriweather Black" w:cs="Merriweather Black"/>
        </w:rPr>
      </w:pPr>
      <w:r>
        <w:rPr>
          <w:rtl w:val="0"/>
        </w:rPr>
        <w:t>2.</w:t>
      </w:r>
      <w:r>
        <w:rPr>
          <w:rFonts w:ascii="Merriweather Black" w:hAnsi="Merriweather Black" w:eastAsia="Merriweather Black" w:cs="Merriweather Black"/>
          <w:rtl w:val="0"/>
        </w:rPr>
        <w:t xml:space="preserve"> Project process </w:t>
      </w:r>
    </w:p>
    <w:p/>
    <w:p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oyv7csguupjq" w:colFirst="0" w:colLast="0"/>
      <w:bookmarkEnd w:id="1"/>
      <w:r>
        <w:rPr>
          <w:b/>
          <w:color w:val="000000"/>
          <w:sz w:val="26"/>
          <w:szCs w:val="26"/>
          <w:rtl w:val="0"/>
        </w:rPr>
        <w:t>Quản lý nhánh Git</w:t>
      </w:r>
    </w:p>
    <w:p>
      <w:pPr>
        <w:numPr>
          <w:ilvl w:val="0"/>
          <w:numId w:val="1"/>
        </w:numPr>
        <w:spacing w:before="240" w:after="0" w:afterAutospacing="0"/>
        <w:ind w:left="720" w:hanging="360"/>
      </w:pPr>
      <w:r>
        <w:rPr>
          <w:b/>
          <w:rtl w:val="0"/>
        </w:rPr>
        <w:t>main</w:t>
      </w:r>
      <w:r>
        <w:rPr>
          <w:rtl w:val="0"/>
        </w:rPr>
        <w:t>: Lưu trữ phiên bản ổn định nhất.</w:t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develop</w:t>
      </w:r>
      <w:r>
        <w:rPr>
          <w:rtl w:val="0"/>
        </w:rPr>
        <w:t>: Nhánh dùng để phát triển và thử nghiệm tính năng.</w:t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feature/[feature-name]</w:t>
      </w:r>
      <w:r>
        <w:rPr>
          <w:rtl w:val="0"/>
        </w:rPr>
        <w:t xml:space="preserve">: Nhánh cho mỗi tính năng mới, bắt nguồn từ </w:t>
      </w:r>
      <w:r>
        <w:rPr>
          <w:rFonts w:ascii="Roboto Mono" w:hAnsi="Roboto Mono" w:eastAsia="Roboto Mono" w:cs="Roboto Mono"/>
          <w:color w:val="188038"/>
          <w:rtl w:val="0"/>
        </w:rPr>
        <w:t>develop</w:t>
      </w:r>
      <w:r>
        <w:rPr>
          <w:rtl w:val="0"/>
        </w:rPr>
        <w:t>.</w:t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release/[version-number]</w:t>
      </w:r>
      <w:r>
        <w:rPr>
          <w:rtl w:val="0"/>
        </w:rPr>
        <w:t xml:space="preserve">: Chuẩn bị phát hành từ </w:t>
      </w:r>
      <w:r>
        <w:rPr>
          <w:rFonts w:ascii="Roboto Mono" w:hAnsi="Roboto Mono" w:eastAsia="Roboto Mono" w:cs="Roboto Mono"/>
          <w:color w:val="188038"/>
          <w:rtl w:val="0"/>
        </w:rPr>
        <w:t>develop</w:t>
      </w:r>
      <w:r>
        <w:rPr>
          <w:rtl w:val="0"/>
        </w:rPr>
        <w:t>, nơi kiểm tra và sửa lỗi nhỏ trước khi ra mắt.</w:t>
      </w:r>
    </w:p>
    <w:p>
      <w:pPr>
        <w:numPr>
          <w:ilvl w:val="0"/>
          <w:numId w:val="1"/>
        </w:numPr>
        <w:spacing w:before="0" w:beforeAutospacing="0" w:after="240"/>
        <w:ind w:left="720" w:hanging="360"/>
      </w:pPr>
      <w:r>
        <w:rPr>
          <w:b/>
          <w:rtl w:val="0"/>
        </w:rPr>
        <w:t>hotfix/[hotfix-name]</w:t>
      </w:r>
      <w:r>
        <w:rPr>
          <w:rtl w:val="0"/>
        </w:rPr>
        <w:t xml:space="preserve">: Sửa lỗi khẩn cấp từ </w:t>
      </w:r>
      <w:r>
        <w:rPr>
          <w:rFonts w:ascii="Roboto Mono" w:hAnsi="Roboto Mono" w:eastAsia="Roboto Mono" w:cs="Roboto Mono"/>
          <w:color w:val="188038"/>
          <w:rtl w:val="0"/>
        </w:rPr>
        <w:t>main</w:t>
      </w:r>
      <w:r>
        <w:rPr>
          <w:rtl w:val="0"/>
        </w:rPr>
        <w:t xml:space="preserve"> khi cần vá lỗi nhanh.</w:t>
      </w:r>
    </w:p>
    <w:p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lhd0sie11pk6" w:colFirst="0" w:colLast="0"/>
      <w:bookmarkEnd w:id="2"/>
      <w:r>
        <w:rPr>
          <w:b/>
          <w:color w:val="000000"/>
          <w:sz w:val="26"/>
          <w:szCs w:val="26"/>
          <w:rtl w:val="0"/>
        </w:rPr>
        <w:t>Quy trình phát triển mô-đun mới</w:t>
      </w:r>
    </w:p>
    <w:p>
      <w:pPr>
        <w:numPr>
          <w:ilvl w:val="0"/>
          <w:numId w:val="2"/>
        </w:numPr>
        <w:spacing w:before="240" w:after="0" w:afterAutospacing="0"/>
        <w:ind w:left="720" w:hanging="360"/>
      </w:pPr>
      <w:r>
        <w:rPr>
          <w:b/>
          <w:rtl w:val="0"/>
        </w:rPr>
        <w:t>Lên kế hoạch</w:t>
      </w:r>
      <w:r>
        <w:rPr>
          <w:rtl w:val="0"/>
        </w:rPr>
        <w:t>: Xác định yêu cầu của mô-đun và các chức năng cần có.</w:t>
      </w:r>
    </w:p>
    <w:p>
      <w:pPr>
        <w:numPr>
          <w:ilvl w:val="0"/>
          <w:numId w:val="2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Tạo nhánh và môi trường</w:t>
      </w:r>
      <w:r>
        <w:rPr>
          <w:rtl w:val="0"/>
        </w:rPr>
        <w:t xml:space="preserve">: Tạo nhánh </w:t>
      </w:r>
      <w:r>
        <w:rPr>
          <w:rFonts w:ascii="Roboto Mono" w:hAnsi="Roboto Mono" w:eastAsia="Roboto Mono" w:cs="Roboto Mono"/>
          <w:color w:val="188038"/>
          <w:rtl w:val="0"/>
        </w:rPr>
        <w:t>feature/[module-name]</w:t>
      </w:r>
      <w:r>
        <w:rPr>
          <w:rtl w:val="0"/>
        </w:rPr>
        <w:t xml:space="preserve"> từ </w:t>
      </w:r>
      <w:r>
        <w:rPr>
          <w:rFonts w:ascii="Roboto Mono" w:hAnsi="Roboto Mono" w:eastAsia="Roboto Mono" w:cs="Roboto Mono"/>
          <w:color w:val="188038"/>
          <w:rtl w:val="0"/>
        </w:rPr>
        <w:t>develop</w:t>
      </w:r>
      <w:r>
        <w:rPr>
          <w:rtl w:val="0"/>
        </w:rPr>
        <w:t>, chuẩn bị môi trường và công cụ.</w:t>
      </w:r>
    </w:p>
    <w:p>
      <w:pPr>
        <w:numPr>
          <w:ilvl w:val="0"/>
          <w:numId w:val="2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Phát triển</w:t>
      </w:r>
      <w:r>
        <w:rPr>
          <w:rtl w:val="0"/>
        </w:rPr>
        <w:t>: Xây dựng mã nguồn, viết kiểm thử đơn vị, commit thường xuyên.</w:t>
      </w:r>
    </w:p>
    <w:p>
      <w:pPr>
        <w:numPr>
          <w:ilvl w:val="0"/>
          <w:numId w:val="2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Kiểm thử</w:t>
      </w:r>
      <w:r>
        <w:rPr>
          <w:rtl w:val="0"/>
        </w:rPr>
        <w:t>: Kiểm tra tích hợp, chức năng và code review từ nhóm.</w:t>
      </w:r>
    </w:p>
    <w:p>
      <w:pPr>
        <w:numPr>
          <w:ilvl w:val="0"/>
          <w:numId w:val="2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Chuẩn bị phát hành</w:t>
      </w:r>
      <w:r>
        <w:rPr>
          <w:rtl w:val="0"/>
        </w:rPr>
        <w:t xml:space="preserve">: Khi hoàn tất, chuyển sang nhánh </w:t>
      </w:r>
      <w:r>
        <w:rPr>
          <w:rFonts w:ascii="Roboto Mono" w:hAnsi="Roboto Mono" w:eastAsia="Roboto Mono" w:cs="Roboto Mono"/>
          <w:color w:val="188038"/>
          <w:rtl w:val="0"/>
        </w:rPr>
        <w:t>release/[version-number]</w:t>
      </w:r>
      <w:r>
        <w:rPr>
          <w:rtl w:val="0"/>
        </w:rPr>
        <w:t xml:space="preserve"> để kiểm tra lần cuối.</w:t>
      </w:r>
    </w:p>
    <w:p>
      <w:pPr>
        <w:numPr>
          <w:ilvl w:val="0"/>
          <w:numId w:val="2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Phát hành</w:t>
      </w:r>
      <w:r>
        <w:rPr>
          <w:rtl w:val="0"/>
        </w:rPr>
        <w:t xml:space="preserve">: Merge nhánh release vào </w:t>
      </w:r>
      <w:r>
        <w:rPr>
          <w:rFonts w:ascii="Roboto Mono" w:hAnsi="Roboto Mono" w:eastAsia="Roboto Mono" w:cs="Roboto Mono"/>
          <w:color w:val="188038"/>
          <w:rtl w:val="0"/>
        </w:rPr>
        <w:t>main</w:t>
      </w:r>
      <w:r>
        <w:rPr>
          <w:rtl w:val="0"/>
        </w:rPr>
        <w:t xml:space="preserve"> và </w:t>
      </w:r>
      <w:r>
        <w:rPr>
          <w:rFonts w:ascii="Roboto Mono" w:hAnsi="Roboto Mono" w:eastAsia="Roboto Mono" w:cs="Roboto Mono"/>
          <w:color w:val="188038"/>
          <w:rtl w:val="0"/>
        </w:rPr>
        <w:t>develop</w:t>
      </w:r>
      <w:r>
        <w:rPr>
          <w:rtl w:val="0"/>
        </w:rPr>
        <w:t>, tag phiên bản và triển khai.</w:t>
      </w:r>
    </w:p>
    <w:p>
      <w:pPr>
        <w:numPr>
          <w:ilvl w:val="0"/>
          <w:numId w:val="2"/>
        </w:numPr>
        <w:spacing w:before="0" w:beforeAutospacing="0" w:after="240"/>
        <w:ind w:left="720" w:hanging="360"/>
      </w:pPr>
      <w:r>
        <w:rPr>
          <w:b/>
          <w:rtl w:val="0"/>
        </w:rPr>
        <w:t>Bảo trì</w:t>
      </w:r>
      <w:r>
        <w:rPr>
          <w:rtl w:val="0"/>
        </w:rPr>
        <w:t>: Nếu phát sinh lỗi, sử dụng nhánh hotfix để sửa</w:t>
      </w:r>
    </w:p>
    <w:p>
      <w:pPr>
        <w:spacing w:before="240" w:after="240"/>
        <w:ind w:left="0" w:firstLine="0"/>
      </w:pPr>
      <w:r>
        <w:rPr>
          <w:rtl w:val="0"/>
        </w:rPr>
        <w:t xml:space="preserve"> .</w:t>
      </w:r>
    </w:p>
    <w:p>
      <w:pPr>
        <w:spacing w:before="240" w:after="240"/>
        <w:ind w:left="0" w:firstLine="0"/>
        <w:rPr>
          <w:rFonts w:ascii="Merriweather Black" w:hAnsi="Merriweather Black" w:eastAsia="Merriweather Black" w:cs="Merriweather Black"/>
        </w:rPr>
      </w:pPr>
      <w:r>
        <w:rPr>
          <w:rtl w:val="0"/>
        </w:rPr>
        <w:t xml:space="preserve">3 . </w:t>
      </w:r>
      <w:r>
        <w:rPr>
          <w:rFonts w:ascii="Merriweather Black" w:hAnsi="Merriweather Black" w:eastAsia="Merriweather Black" w:cs="Merriweather Black"/>
          <w:rtl w:val="0"/>
        </w:rPr>
        <w:t>Testing</w:t>
      </w:r>
    </w:p>
    <w:p>
      <w:pPr>
        <w:spacing w:before="240" w:after="240"/>
        <w:rPr>
          <w:b/>
        </w:rPr>
      </w:pPr>
      <w:bookmarkStart w:id="6" w:name="_GoBack"/>
      <w:bookmarkEnd w:id="6"/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dhkbynidnfz5" w:colFirst="0" w:colLast="0"/>
      <w:bookmarkEnd w:id="3"/>
      <w:r>
        <w:rPr>
          <w:b/>
          <w:color w:val="000000"/>
          <w:sz w:val="26"/>
          <w:szCs w:val="26"/>
          <w:rtl w:val="0"/>
        </w:rPr>
        <w:t>Các loại kiểm thử</w:t>
      </w:r>
    </w:p>
    <w:p>
      <w:pPr>
        <w:numPr>
          <w:ilvl w:val="0"/>
          <w:numId w:val="3"/>
        </w:numPr>
        <w:spacing w:before="240" w:after="0" w:afterAutospacing="0"/>
        <w:ind w:left="720" w:hanging="360"/>
        <w:rPr>
          <w:b/>
        </w:rPr>
      </w:pPr>
      <w:r>
        <w:rPr>
          <w:b/>
          <w:rtl w:val="0"/>
        </w:rPr>
        <w:t>Kiểm thử đơn vị:</w:t>
      </w:r>
      <w:r>
        <w:rPr>
          <w:rtl w:val="0"/>
        </w:rPr>
        <w:t xml:space="preserve"> Kiểm tra các phần nhỏ nhất của mã (như hàm, lớp) để đảm bảo chúng hoạt động đúng.</w:t>
      </w:r>
    </w:p>
    <w:p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b/>
        </w:rPr>
      </w:pPr>
      <w:r>
        <w:rPr>
          <w:b/>
          <w:rtl w:val="0"/>
        </w:rPr>
        <w:t xml:space="preserve">Kiểm thử tích hợp: </w:t>
      </w:r>
      <w:r>
        <w:rPr>
          <w:rtl w:val="0"/>
        </w:rPr>
        <w:t>Kiểm tra cách các phần kết hợp với nhau để đảm bảo chúng chạy mượt khi làm việc cùng.</w:t>
      </w:r>
    </w:p>
    <w:p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b/>
        </w:rPr>
      </w:pPr>
      <w:r>
        <w:rPr>
          <w:b/>
          <w:rtl w:val="0"/>
        </w:rPr>
        <w:t>Kiểm thử hệ thống:</w:t>
      </w:r>
      <w:r>
        <w:rPr>
          <w:rtl w:val="0"/>
        </w:rPr>
        <w:t xml:space="preserve"> Kiểm tra toàn bộ ứng dụng để chắc chắn đáp ứng đủ yêu cầu.</w:t>
      </w:r>
    </w:p>
    <w:p>
      <w:pPr>
        <w:numPr>
          <w:ilvl w:val="0"/>
          <w:numId w:val="3"/>
        </w:numPr>
        <w:spacing w:before="0" w:beforeAutospacing="0" w:after="240"/>
        <w:ind w:left="720" w:hanging="360"/>
        <w:rPr>
          <w:b/>
        </w:rPr>
      </w:pPr>
      <w:r>
        <w:rPr>
          <w:b/>
          <w:rtl w:val="0"/>
        </w:rPr>
        <w:t xml:space="preserve">Kiểm thử chấp nhận: </w:t>
      </w:r>
      <w:r>
        <w:rPr>
          <w:rtl w:val="0"/>
        </w:rPr>
        <w:t>Kiểm tra xem sản phẩm đã sẵn sàng sử dụng từ góc độ người dùng chưa.</w:t>
      </w:r>
    </w:p>
    <w:p>
      <w:pPr>
        <w:spacing w:before="240" w:after="240"/>
        <w:rPr>
          <w:b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ersaowke29z0" w:colFirst="0" w:colLast="0"/>
      <w:bookmarkEnd w:id="4"/>
      <w:r>
        <w:rPr>
          <w:b/>
          <w:color w:val="000000"/>
          <w:sz w:val="26"/>
          <w:szCs w:val="26"/>
          <w:rtl w:val="0"/>
        </w:rPr>
        <w:t>Mục đích của kiểm thử đơn vị và tích hợp</w:t>
      </w:r>
    </w:p>
    <w:p>
      <w:pPr>
        <w:numPr>
          <w:ilvl w:val="0"/>
          <w:numId w:val="4"/>
        </w:numPr>
        <w:spacing w:before="240" w:after="0" w:afterAutospacing="0"/>
        <w:ind w:left="720" w:hanging="360"/>
        <w:rPr>
          <w:b/>
        </w:rPr>
      </w:pPr>
      <w:r>
        <w:rPr>
          <w:b/>
          <w:rtl w:val="0"/>
        </w:rPr>
        <w:t>Kiểm thử đơn vị:</w:t>
      </w:r>
      <w:r>
        <w:rPr>
          <w:rtl w:val="0"/>
        </w:rPr>
        <w:t xml:space="preserve"> Xác minh từng phần nhỏ hoạt động đúng ngay từ đầu.</w:t>
      </w:r>
    </w:p>
    <w:p>
      <w:pPr>
        <w:numPr>
          <w:ilvl w:val="0"/>
          <w:numId w:val="4"/>
        </w:numPr>
        <w:spacing w:before="0" w:beforeAutospacing="0" w:after="240"/>
        <w:ind w:left="720" w:hanging="360"/>
        <w:rPr>
          <w:b/>
        </w:rPr>
      </w:pPr>
      <w:r>
        <w:rPr>
          <w:b/>
          <w:rtl w:val="0"/>
        </w:rPr>
        <w:t xml:space="preserve">Kiểm thử tích hợp: </w:t>
      </w:r>
      <w:r>
        <w:rPr>
          <w:rtl w:val="0"/>
        </w:rPr>
        <w:t>Đảm bảo các phần không gặp vấn đề khi được ghép lại.</w:t>
      </w:r>
    </w:p>
    <w:p>
      <w:pPr>
        <w:spacing w:before="240" w:after="240"/>
        <w:rPr>
          <w:b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dw9x9k98g2rl" w:colFirst="0" w:colLast="0"/>
      <w:bookmarkEnd w:id="5"/>
      <w:r>
        <w:rPr>
          <w:b/>
          <w:color w:val="000000"/>
          <w:sz w:val="26"/>
          <w:szCs w:val="26"/>
          <w:rtl w:val="0"/>
        </w:rPr>
        <w:t>Quy trình kiểm thử một mô-đun mới</w:t>
      </w:r>
    </w:p>
    <w:p>
      <w:pPr>
        <w:numPr>
          <w:ilvl w:val="0"/>
          <w:numId w:val="5"/>
        </w:numPr>
        <w:spacing w:before="240" w:after="0" w:afterAutospacing="0"/>
        <w:ind w:left="720" w:hanging="360"/>
        <w:rPr>
          <w:b/>
        </w:rPr>
      </w:pPr>
      <w:r>
        <w:rPr>
          <w:b/>
          <w:rtl w:val="0"/>
        </w:rPr>
        <w:t xml:space="preserve">Lên kế hoạch: </w:t>
      </w:r>
      <w:r>
        <w:rPr>
          <w:rtl w:val="0"/>
        </w:rPr>
        <w:t>Nắm yêu cầu và chuẩn bị các trường hợp kiểm thử cần thiết.</w:t>
      </w:r>
    </w:p>
    <w:p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b/>
        </w:rPr>
      </w:pPr>
      <w:r>
        <w:rPr>
          <w:b/>
          <w:rtl w:val="0"/>
        </w:rPr>
        <w:t xml:space="preserve">Chuẩn bị môi trường: </w:t>
      </w:r>
      <w:r>
        <w:rPr>
          <w:rtl w:val="0"/>
        </w:rPr>
        <w:t>Cài đặt dữ liệu và công cụ để kiểm thử.</w:t>
      </w:r>
    </w:p>
    <w:p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b/>
        </w:rPr>
      </w:pPr>
      <w:r>
        <w:rPr>
          <w:b/>
          <w:rtl w:val="0"/>
        </w:rPr>
        <w:t xml:space="preserve">Kiểm thử đơn vị: </w:t>
      </w:r>
      <w:r>
        <w:rPr>
          <w:rtl w:val="0"/>
        </w:rPr>
        <w:t>Kiểm tra từng thành phần của mô-đun.</w:t>
      </w:r>
    </w:p>
    <w:p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b/>
        </w:rPr>
      </w:pPr>
      <w:r>
        <w:rPr>
          <w:b/>
          <w:rtl w:val="0"/>
        </w:rPr>
        <w:t xml:space="preserve">Kiểm thử tích hợp: </w:t>
      </w:r>
      <w:r>
        <w:rPr>
          <w:rtl w:val="0"/>
        </w:rPr>
        <w:t>Kiểm tra khi mô-đun kết hợp với các phần khác.</w:t>
      </w:r>
    </w:p>
    <w:p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b/>
        </w:rPr>
      </w:pPr>
      <w:r>
        <w:rPr>
          <w:b/>
          <w:rtl w:val="0"/>
        </w:rPr>
        <w:t xml:space="preserve">Kiểm thử hệ thống: </w:t>
      </w:r>
      <w:r>
        <w:rPr>
          <w:rtl w:val="0"/>
        </w:rPr>
        <w:t>Đảm bảo mô-đun hoạt động trơn tru trong toàn hệ thống.</w:t>
      </w:r>
    </w:p>
    <w:p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b/>
        </w:rPr>
      </w:pPr>
      <w:r>
        <w:rPr>
          <w:b/>
          <w:rtl w:val="0"/>
        </w:rPr>
        <w:t xml:space="preserve">Kiểm thử chấp nhận: </w:t>
      </w:r>
      <w:r>
        <w:rPr>
          <w:rtl w:val="0"/>
        </w:rPr>
        <w:t>Đảm bảo mô-đun đáp ứng đủ yêu cầu của người dùng.</w:t>
      </w:r>
    </w:p>
    <w:p>
      <w:pPr>
        <w:numPr>
          <w:ilvl w:val="0"/>
          <w:numId w:val="5"/>
        </w:numPr>
        <w:spacing w:before="0" w:beforeAutospacing="0" w:after="240"/>
        <w:ind w:left="720" w:hanging="360"/>
        <w:rPr>
          <w:b/>
        </w:rPr>
      </w:pPr>
      <w:r>
        <w:rPr>
          <w:b/>
          <w:rtl w:val="0"/>
        </w:rPr>
        <w:t xml:space="preserve">Hoàn thành: </w:t>
      </w:r>
      <w:r>
        <w:rPr>
          <w:rtl w:val="0"/>
        </w:rPr>
        <w:t>Tổng kết kết quả và chuyển mô-đun đi phát hành.</w:t>
      </w:r>
    </w:p>
    <w:p>
      <w:pPr>
        <w:spacing w:before="240" w:after="240"/>
        <w:ind w:left="0" w:firstLine="0"/>
        <w:rPr>
          <w:b/>
        </w:rPr>
      </w:pPr>
    </w:p>
    <w:p>
      <w:pPr>
        <w:spacing w:before="240" w:after="240"/>
        <w:ind w:left="720" w:firstLine="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  <w:r>
        <w:rPr>
          <w:rtl w:val="0"/>
        </w:rPr>
        <w:t xml:space="preserve">  </w:t>
      </w:r>
    </w:p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erriweather Bl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B9830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2024-10-25T07:48:15Z</dcterms:created>
  <dc:creator>hieu1</dc:creator>
  <cp:lastModifiedBy>Hiếu Hoàng</cp:lastModifiedBy>
  <dcterms:modified xsi:type="dcterms:W3CDTF">2024-10-25T07:48:29Z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A3C9454E8A3C4BE49142918C00852AB7_12</vt:lpwstr>
  </property>
</Properties>
</file>